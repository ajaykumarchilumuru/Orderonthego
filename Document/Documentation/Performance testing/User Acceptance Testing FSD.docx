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FE6E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15"/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09FB13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B54D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272C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26 June 2025</w:t>
            </w:r>
          </w:p>
        </w:tc>
      </w:tr>
      <w:tr w14:paraId="445A873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DF32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64A3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LTVIP2025TMID52981</w:t>
            </w:r>
          </w:p>
        </w:tc>
      </w:tr>
      <w:tr w14:paraId="1FF2E3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F94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573A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Orderonthego</w:t>
            </w:r>
          </w:p>
        </w:tc>
      </w:tr>
      <w:tr w14:paraId="0FE644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EFCB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Mentor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E05E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Dr Shaik Salma Begam</w:t>
            </w:r>
          </w:p>
        </w:tc>
      </w:tr>
      <w:tr w14:paraId="1969404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999E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0E40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10Marks</w:t>
            </w:r>
          </w:p>
        </w:tc>
      </w:tr>
    </w:tbl>
    <w:p w14:paraId="75D3CC2A">
      <w:pPr>
        <w:rPr>
          <w:b/>
          <w:sz w:val="36"/>
          <w:szCs w:val="36"/>
        </w:rPr>
      </w:pPr>
    </w:p>
    <w:p w14:paraId="594C686F">
      <w:pPr>
        <w:rPr>
          <w:b/>
        </w:rPr>
      </w:pPr>
      <w:r>
        <w:rPr>
          <w:b/>
        </w:rPr>
        <w:t>Project Overview:</w:t>
      </w:r>
    </w:p>
    <w:p w14:paraId="634F49DB">
      <w:pPr>
        <w:rPr>
          <w:rFonts w:hint="default"/>
          <w:lang w:val="en-US"/>
        </w:rPr>
      </w:pPr>
      <w:r>
        <w:t xml:space="preserve">Project Name: </w:t>
      </w:r>
      <w:r>
        <w:rPr>
          <w:rFonts w:hint="default"/>
          <w:lang w:val="en-US"/>
        </w:rPr>
        <w:t>Orderonthego</w:t>
      </w:r>
    </w:p>
    <w:p w14:paraId="498ED0B6">
      <w:pPr>
        <w:pStyle w:val="10"/>
        <w:spacing w:before="40" w:line="276" w:lineRule="auto"/>
        <w:ind w:right="1389"/>
      </w:pPr>
      <w:r>
        <w:t>Project Description: A user-friendly platform that allows customers to browse restaurants, place orders, track deliveries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real-time,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preferences.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search and filtering, real-time order tracking, secure payment integration, order history, ratings and reviews, and delivery scheduling.</w:t>
      </w:r>
    </w:p>
    <w:p w14:paraId="3EA1838B">
      <w:r>
        <w:t>Project Version: V1.0</w:t>
      </w:r>
    </w:p>
    <w:p w14:paraId="55402FE8">
      <w:r>
        <w:t>Testing Period: [</w:t>
      </w:r>
      <w:r>
        <w:rPr>
          <w:lang w:val="en-US"/>
        </w:rPr>
        <w:t xml:space="preserve">25 June </w:t>
      </w:r>
      <w:r>
        <w:t>] to [</w:t>
      </w:r>
      <w:r>
        <w:rPr>
          <w:lang w:val="en-US"/>
        </w:rPr>
        <w:t>26 June</w:t>
      </w:r>
      <w:r>
        <w:t>]</w:t>
      </w:r>
    </w:p>
    <w:p w14:paraId="1A7AAAE7">
      <w:pPr>
        <w:rPr>
          <w:b/>
        </w:rPr>
      </w:pPr>
      <w:r>
        <w:rPr>
          <w:b/>
        </w:rPr>
        <w:t>Testing Scope:</w:t>
      </w:r>
    </w:p>
    <w:p w14:paraId="70E2F97F">
      <w:pPr>
        <w:rPr>
          <w:b/>
          <w:bCs/>
        </w:rPr>
      </w:pPr>
      <w:r>
        <w:rPr>
          <w:b/>
          <w:bCs/>
        </w:rPr>
        <w:t>Features and Functionalities to be Tested:</w:t>
      </w:r>
    </w:p>
    <w:p w14:paraId="41911E2B">
      <w:pPr>
        <w:pStyle w:val="18"/>
        <w:numPr>
          <w:ilvl w:val="0"/>
          <w:numId w:val="1"/>
        </w:numPr>
        <w:tabs>
          <w:tab w:val="left" w:pos="1877"/>
        </w:tabs>
        <w:spacing w:before="241" w:after="0" w:line="240" w:lineRule="auto"/>
        <w:ind w:left="1877" w:right="0" w:hanging="360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10"/>
          <w:sz w:val="22"/>
        </w:rPr>
        <w:t xml:space="preserve"> </w:t>
      </w:r>
      <w:r>
        <w:rPr>
          <w:sz w:val="22"/>
        </w:rPr>
        <w:t>registration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login</w:t>
      </w:r>
    </w:p>
    <w:p w14:paraId="75D25225">
      <w:pPr>
        <w:pStyle w:val="18"/>
        <w:numPr>
          <w:ilvl w:val="0"/>
          <w:numId w:val="1"/>
        </w:numPr>
        <w:tabs>
          <w:tab w:val="left" w:pos="1877"/>
        </w:tabs>
        <w:spacing w:before="237" w:after="0" w:line="240" w:lineRule="auto"/>
        <w:ind w:left="1877" w:right="0" w:hanging="360"/>
        <w:jc w:val="left"/>
        <w:rPr>
          <w:sz w:val="22"/>
        </w:rPr>
      </w:pPr>
      <w:r>
        <w:rPr>
          <w:sz w:val="22"/>
        </w:rPr>
        <w:t>Restaurant</w:t>
      </w:r>
      <w:r>
        <w:rPr>
          <w:spacing w:val="-5"/>
          <w:sz w:val="22"/>
        </w:rPr>
        <w:t xml:space="preserve"> </w:t>
      </w:r>
      <w:r>
        <w:rPr>
          <w:sz w:val="22"/>
        </w:rPr>
        <w:t>profile</w:t>
      </w:r>
      <w:r>
        <w:rPr>
          <w:spacing w:val="-8"/>
          <w:sz w:val="22"/>
        </w:rPr>
        <w:t xml:space="preserve"> </w:t>
      </w:r>
      <w:r>
        <w:rPr>
          <w:sz w:val="22"/>
        </w:rPr>
        <w:t>creation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menu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management</w:t>
      </w:r>
    </w:p>
    <w:p w14:paraId="4F23993C">
      <w:pPr>
        <w:pStyle w:val="18"/>
        <w:numPr>
          <w:ilvl w:val="0"/>
          <w:numId w:val="1"/>
        </w:numPr>
        <w:tabs>
          <w:tab w:val="left" w:pos="1877"/>
        </w:tabs>
        <w:spacing w:before="242" w:after="0" w:line="240" w:lineRule="auto"/>
        <w:ind w:left="1877" w:right="0" w:hanging="360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filter</w:t>
      </w:r>
      <w:r>
        <w:rPr>
          <w:spacing w:val="-6"/>
          <w:sz w:val="22"/>
        </w:rPr>
        <w:t xml:space="preserve"> </w:t>
      </w:r>
      <w:r>
        <w:rPr>
          <w:sz w:val="22"/>
        </w:rPr>
        <w:t>restaurants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dishes</w:t>
      </w:r>
    </w:p>
    <w:p w14:paraId="62BD03D2">
      <w:pPr>
        <w:pStyle w:val="18"/>
        <w:numPr>
          <w:ilvl w:val="0"/>
          <w:numId w:val="1"/>
        </w:numPr>
        <w:tabs>
          <w:tab w:val="left" w:pos="1877"/>
        </w:tabs>
        <w:spacing w:before="236" w:after="0" w:line="240" w:lineRule="auto"/>
        <w:ind w:left="1877" w:right="0" w:hanging="360"/>
        <w:jc w:val="left"/>
        <w:rPr>
          <w:sz w:val="22"/>
        </w:rPr>
      </w:pPr>
      <w:r>
        <w:rPr>
          <w:sz w:val="22"/>
        </w:rPr>
        <w:t>Real-time</w:t>
      </w:r>
      <w:r>
        <w:rPr>
          <w:spacing w:val="-10"/>
          <w:sz w:val="22"/>
        </w:rPr>
        <w:t xml:space="preserve"> </w:t>
      </w:r>
      <w:r>
        <w:rPr>
          <w:sz w:val="22"/>
        </w:rPr>
        <w:t>order</w:t>
      </w:r>
      <w:r>
        <w:rPr>
          <w:spacing w:val="-7"/>
          <w:sz w:val="22"/>
        </w:rPr>
        <w:t xml:space="preserve"> </w:t>
      </w:r>
      <w:r>
        <w:rPr>
          <w:sz w:val="22"/>
        </w:rPr>
        <w:t>placement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tracking</w:t>
      </w:r>
    </w:p>
    <w:p w14:paraId="7517577B">
      <w:pPr>
        <w:pStyle w:val="18"/>
        <w:numPr>
          <w:ilvl w:val="0"/>
          <w:numId w:val="1"/>
        </w:numPr>
        <w:tabs>
          <w:tab w:val="left" w:pos="1877"/>
        </w:tabs>
        <w:spacing w:before="241" w:after="0" w:line="240" w:lineRule="auto"/>
        <w:ind w:left="1877" w:right="0" w:hanging="360"/>
        <w:jc w:val="left"/>
        <w:rPr>
          <w:sz w:val="22"/>
        </w:rPr>
      </w:pPr>
      <w:r>
        <w:rPr>
          <w:sz w:val="22"/>
        </w:rPr>
        <w:t>Order</w:t>
      </w:r>
      <w:r>
        <w:rPr>
          <w:spacing w:val="-7"/>
          <w:sz w:val="22"/>
        </w:rPr>
        <w:t xml:space="preserve"> </w:t>
      </w:r>
      <w:r>
        <w:rPr>
          <w:sz w:val="22"/>
        </w:rPr>
        <w:t>modification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cancellation</w:t>
      </w:r>
    </w:p>
    <w:p w14:paraId="3053D447">
      <w:pPr>
        <w:pStyle w:val="18"/>
        <w:numPr>
          <w:ilvl w:val="0"/>
          <w:numId w:val="1"/>
        </w:numPr>
        <w:tabs>
          <w:tab w:val="left" w:pos="1877"/>
        </w:tabs>
        <w:spacing w:before="237" w:after="0" w:line="240" w:lineRule="auto"/>
        <w:ind w:left="1877" w:right="0" w:hanging="360"/>
        <w:jc w:val="left"/>
        <w:rPr>
          <w:sz w:val="22"/>
        </w:rPr>
      </w:pPr>
      <w:r>
        <w:rPr>
          <w:sz w:val="22"/>
        </w:rPr>
        <w:t>Delivery</w:t>
      </w:r>
      <w:r>
        <w:rPr>
          <w:spacing w:val="-8"/>
          <w:sz w:val="22"/>
        </w:rPr>
        <w:t xml:space="preserve"> </w:t>
      </w:r>
      <w:r>
        <w:rPr>
          <w:sz w:val="22"/>
        </w:rPr>
        <w:t>scheduling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updates</w:t>
      </w:r>
    </w:p>
    <w:p w14:paraId="4052C2A5">
      <w:pPr>
        <w:pStyle w:val="18"/>
        <w:numPr>
          <w:ilvl w:val="0"/>
          <w:numId w:val="1"/>
        </w:numPr>
        <w:tabs>
          <w:tab w:val="left" w:pos="1877"/>
        </w:tabs>
        <w:spacing w:before="242" w:after="0" w:line="240" w:lineRule="auto"/>
        <w:ind w:left="1877" w:right="0" w:hanging="360"/>
        <w:jc w:val="left"/>
        <w:rPr>
          <w:sz w:val="22"/>
        </w:rPr>
      </w:pPr>
      <w:r>
        <w:rPr>
          <w:sz w:val="22"/>
        </w:rPr>
        <w:t>Secure</w:t>
      </w:r>
      <w:r>
        <w:rPr>
          <w:spacing w:val="-11"/>
          <w:sz w:val="22"/>
        </w:rPr>
        <w:t xml:space="preserve"> </w:t>
      </w:r>
      <w:r>
        <w:rPr>
          <w:sz w:val="22"/>
        </w:rPr>
        <w:t>payment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processing</w:t>
      </w:r>
    </w:p>
    <w:p w14:paraId="2AB64BD3">
      <w:pPr>
        <w:pStyle w:val="18"/>
        <w:numPr>
          <w:ilvl w:val="0"/>
          <w:numId w:val="1"/>
        </w:numPr>
        <w:tabs>
          <w:tab w:val="left" w:pos="1877"/>
        </w:tabs>
        <w:spacing w:before="236" w:after="0" w:line="240" w:lineRule="auto"/>
        <w:ind w:left="1877" w:right="0" w:hanging="360"/>
        <w:jc w:val="left"/>
        <w:rPr>
          <w:sz w:val="22"/>
        </w:rPr>
      </w:pPr>
      <w:r>
        <w:rPr>
          <w:sz w:val="22"/>
        </w:rPr>
        <w:t>Ratings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review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system</w:t>
      </w:r>
    </w:p>
    <w:p w14:paraId="2D28B3B6">
      <w:pPr>
        <w:pStyle w:val="18"/>
        <w:numPr>
          <w:ilvl w:val="0"/>
          <w:numId w:val="1"/>
        </w:numPr>
        <w:tabs>
          <w:tab w:val="left" w:pos="1877"/>
        </w:tabs>
        <w:spacing w:before="241" w:after="0" w:line="240" w:lineRule="auto"/>
        <w:ind w:left="1877" w:right="0" w:hanging="360"/>
        <w:jc w:val="left"/>
        <w:rPr>
          <w:sz w:val="22"/>
        </w:rPr>
      </w:pPr>
      <w:r>
        <w:rPr>
          <w:sz w:val="22"/>
        </w:rPr>
        <w:t>Notifications</w:t>
      </w:r>
      <w:r>
        <w:rPr>
          <w:spacing w:val="-13"/>
          <w:sz w:val="22"/>
        </w:rPr>
        <w:t xml:space="preserve"> </w:t>
      </w:r>
      <w:r>
        <w:rPr>
          <w:sz w:val="22"/>
        </w:rPr>
        <w:t>(SMS/email)</w:t>
      </w:r>
      <w:r>
        <w:rPr>
          <w:spacing w:val="-6"/>
          <w:sz w:val="22"/>
        </w:rPr>
        <w:t xml:space="preserve"> </w:t>
      </w:r>
      <w:r>
        <w:rPr>
          <w:sz w:val="22"/>
        </w:rPr>
        <w:t>for</w:t>
      </w:r>
      <w:r>
        <w:rPr>
          <w:spacing w:val="-7"/>
          <w:sz w:val="22"/>
        </w:rPr>
        <w:t xml:space="preserve"> </w:t>
      </w:r>
      <w:r>
        <w:rPr>
          <w:sz w:val="22"/>
        </w:rPr>
        <w:t>order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status</w:t>
      </w:r>
    </w:p>
    <w:p w14:paraId="6C25D9AC">
      <w:pPr>
        <w:pStyle w:val="18"/>
        <w:numPr>
          <w:ilvl w:val="0"/>
          <w:numId w:val="1"/>
        </w:numPr>
        <w:tabs>
          <w:tab w:val="left" w:pos="1877"/>
        </w:tabs>
        <w:spacing w:before="237" w:after="0" w:line="240" w:lineRule="auto"/>
        <w:ind w:left="1877" w:right="0" w:hanging="360"/>
        <w:jc w:val="left"/>
        <w:rPr>
          <w:sz w:val="22"/>
        </w:rPr>
      </w:pPr>
      <w:r>
        <w:rPr>
          <w:sz w:val="22"/>
        </w:rPr>
        <w:t>Admin</w:t>
      </w:r>
      <w:r>
        <w:rPr>
          <w:spacing w:val="-7"/>
          <w:sz w:val="22"/>
        </w:rPr>
        <w:t xml:space="preserve"> </w:t>
      </w:r>
      <w:r>
        <w:rPr>
          <w:sz w:val="22"/>
        </w:rPr>
        <w:t>dashboard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7"/>
          <w:sz w:val="22"/>
        </w:rPr>
        <w:t xml:space="preserve"> </w:t>
      </w:r>
      <w:r>
        <w:rPr>
          <w:sz w:val="22"/>
        </w:rPr>
        <w:t>managing</w:t>
      </w:r>
      <w:r>
        <w:rPr>
          <w:spacing w:val="-5"/>
          <w:sz w:val="22"/>
        </w:rPr>
        <w:t xml:space="preserve"> </w:t>
      </w:r>
      <w:r>
        <w:rPr>
          <w:sz w:val="22"/>
        </w:rPr>
        <w:t>users,</w:t>
      </w:r>
      <w:r>
        <w:rPr>
          <w:spacing w:val="-7"/>
          <w:sz w:val="22"/>
        </w:rPr>
        <w:t xml:space="preserve"> </w:t>
      </w:r>
      <w:r>
        <w:rPr>
          <w:sz w:val="22"/>
        </w:rPr>
        <w:t>restaurants,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disputes</w:t>
      </w:r>
    </w:p>
    <w:p w14:paraId="6B521D76">
      <w:pPr>
        <w:spacing w:before="0"/>
        <w:ind w:right="0" w:firstLine="720" w:firstLineChars="0"/>
        <w:jc w:val="left"/>
        <w:rPr>
          <w:b/>
          <w:sz w:val="22"/>
        </w:rPr>
      </w:pPr>
      <w:r>
        <w:rPr>
          <w:b/>
          <w:sz w:val="22"/>
        </w:rPr>
        <w:t>Requirements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be</w:t>
      </w:r>
      <w:r>
        <w:rPr>
          <w:b/>
          <w:spacing w:val="-6"/>
          <w:sz w:val="22"/>
        </w:rPr>
        <w:t xml:space="preserve"> </w:t>
      </w:r>
      <w:r>
        <w:rPr>
          <w:b/>
          <w:spacing w:val="-2"/>
          <w:sz w:val="22"/>
        </w:rPr>
        <w:t>Tested:</w:t>
      </w:r>
    </w:p>
    <w:p w14:paraId="0F6ED09D">
      <w:pPr>
        <w:spacing w:after="0"/>
        <w:jc w:val="left"/>
        <w:rPr>
          <w:b/>
          <w:sz w:val="22"/>
        </w:rPr>
        <w:sectPr>
          <w:pgSz w:w="11910" w:h="16840"/>
          <w:pgMar w:top="1380" w:right="0" w:bottom="280" w:left="283" w:header="720" w:footer="720" w:gutter="0"/>
          <w:cols w:space="720" w:num="1"/>
        </w:sectPr>
      </w:pPr>
    </w:p>
    <w:p w14:paraId="648020FC">
      <w:pPr>
        <w:pStyle w:val="18"/>
        <w:numPr>
          <w:ilvl w:val="0"/>
          <w:numId w:val="2"/>
        </w:numPr>
        <w:tabs>
          <w:tab w:val="left" w:pos="1877"/>
          <w:tab w:val="clear" w:pos="420"/>
        </w:tabs>
        <w:spacing w:before="89" w:after="0" w:line="273" w:lineRule="auto"/>
        <w:ind w:left="420" w:leftChars="0" w:right="2099" w:rightChars="0" w:hanging="420" w:firstLineChars="0"/>
        <w:jc w:val="both"/>
        <w:rPr>
          <w:sz w:val="22"/>
        </w:rPr>
      </w:pP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customer,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rPr>
          <w:sz w:val="22"/>
        </w:rPr>
        <w:t>want to</w:t>
      </w:r>
      <w:r>
        <w:rPr>
          <w:spacing w:val="-4"/>
          <w:sz w:val="22"/>
        </w:rPr>
        <w:t xml:space="preserve"> </w:t>
      </w:r>
      <w:r>
        <w:rPr>
          <w:sz w:val="22"/>
        </w:rPr>
        <w:t>easily</w:t>
      </w:r>
      <w:r>
        <w:rPr>
          <w:spacing w:val="-3"/>
          <w:sz w:val="22"/>
        </w:rPr>
        <w:t xml:space="preserve"> </w:t>
      </w:r>
      <w:r>
        <w:rPr>
          <w:sz w:val="22"/>
        </w:rPr>
        <w:t>search</w:t>
      </w:r>
      <w:r>
        <w:rPr>
          <w:spacing w:val="-4"/>
          <w:sz w:val="22"/>
        </w:rPr>
        <w:t xml:space="preserve"> </w:t>
      </w:r>
      <w:r>
        <w:rPr>
          <w:sz w:val="22"/>
        </w:rPr>
        <w:t>restaurants</w:t>
      </w:r>
      <w:r>
        <w:rPr>
          <w:spacing w:val="-1"/>
          <w:sz w:val="22"/>
        </w:rPr>
        <w:t xml:space="preserve"> </w:t>
      </w:r>
      <w:r>
        <w:rPr>
          <w:sz w:val="22"/>
        </w:rPr>
        <w:t>and place</w:t>
      </w:r>
      <w:r>
        <w:rPr>
          <w:spacing w:val="-5"/>
          <w:sz w:val="22"/>
        </w:rPr>
        <w:t xml:space="preserve"> </w:t>
      </w:r>
      <w:r>
        <w:rPr>
          <w:sz w:val="22"/>
        </w:rPr>
        <w:t>orders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real-time </w:t>
      </w:r>
      <w:r>
        <w:rPr>
          <w:spacing w:val="-2"/>
          <w:sz w:val="22"/>
        </w:rPr>
        <w:t>updates.</w:t>
      </w:r>
    </w:p>
    <w:p w14:paraId="52DD0D67">
      <w:pPr>
        <w:pStyle w:val="18"/>
        <w:numPr>
          <w:ilvl w:val="0"/>
          <w:numId w:val="2"/>
        </w:numPr>
        <w:tabs>
          <w:tab w:val="left" w:pos="1877"/>
          <w:tab w:val="clear" w:pos="420"/>
        </w:tabs>
        <w:spacing w:before="204" w:after="0" w:line="273" w:lineRule="auto"/>
        <w:ind w:left="420" w:leftChars="0" w:right="1850" w:rightChars="0" w:hanging="420" w:firstLineChars="0"/>
        <w:jc w:val="both"/>
        <w:rPr>
          <w:sz w:val="22"/>
        </w:rPr>
      </w:pP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restaurant owner,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want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manage</w:t>
      </w:r>
      <w:r>
        <w:rPr>
          <w:spacing w:val="-5"/>
          <w:sz w:val="22"/>
        </w:rPr>
        <w:t xml:space="preserve"> </w:t>
      </w:r>
      <w:r>
        <w:rPr>
          <w:sz w:val="22"/>
        </w:rPr>
        <w:t>my</w:t>
      </w:r>
      <w:r>
        <w:rPr>
          <w:spacing w:val="-4"/>
          <w:sz w:val="22"/>
        </w:rPr>
        <w:t xml:space="preserve"> </w:t>
      </w:r>
      <w:r>
        <w:rPr>
          <w:sz w:val="22"/>
        </w:rPr>
        <w:t>menu,</w:t>
      </w:r>
      <w:r>
        <w:rPr>
          <w:spacing w:val="-1"/>
          <w:sz w:val="22"/>
        </w:rPr>
        <w:t xml:space="preserve"> </w:t>
      </w:r>
      <w:r>
        <w:rPr>
          <w:sz w:val="22"/>
        </w:rPr>
        <w:t>availability,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incoming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orders </w:t>
      </w:r>
      <w:r>
        <w:rPr>
          <w:spacing w:val="-2"/>
          <w:sz w:val="22"/>
        </w:rPr>
        <w:t>efficiently.</w:t>
      </w:r>
    </w:p>
    <w:p w14:paraId="448AEBF8">
      <w:pPr>
        <w:pStyle w:val="18"/>
        <w:numPr>
          <w:ilvl w:val="0"/>
          <w:numId w:val="2"/>
        </w:numPr>
        <w:tabs>
          <w:tab w:val="left" w:pos="1877"/>
          <w:tab w:val="clear" w:pos="420"/>
        </w:tabs>
        <w:spacing w:before="204" w:after="0" w:line="240" w:lineRule="auto"/>
        <w:ind w:left="420" w:leftChars="0" w:right="0" w:rightChars="0" w:hanging="420" w:firstLineChars="0"/>
        <w:jc w:val="both"/>
        <w:rPr>
          <w:sz w:val="22"/>
        </w:rPr>
      </w:pPr>
      <w:r>
        <w:rPr>
          <w:sz w:val="22"/>
        </w:rPr>
        <w:t>As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user,</w:t>
      </w:r>
      <w:r>
        <w:rPr>
          <w:spacing w:val="-7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want</w:t>
      </w:r>
      <w:r>
        <w:rPr>
          <w:spacing w:val="-2"/>
          <w:sz w:val="22"/>
        </w:rPr>
        <w:t xml:space="preserve"> </w:t>
      </w:r>
      <w:r>
        <w:rPr>
          <w:sz w:val="22"/>
        </w:rPr>
        <w:t>secure</w:t>
      </w:r>
      <w:r>
        <w:rPr>
          <w:spacing w:val="-7"/>
          <w:sz w:val="22"/>
        </w:rPr>
        <w:t xml:space="preserve"> </w:t>
      </w:r>
      <w:r>
        <w:rPr>
          <w:sz w:val="22"/>
        </w:rPr>
        <w:t>login,</w:t>
      </w:r>
      <w:r>
        <w:rPr>
          <w:spacing w:val="-6"/>
          <w:sz w:val="22"/>
        </w:rPr>
        <w:t xml:space="preserve"> </w:t>
      </w:r>
      <w:r>
        <w:rPr>
          <w:sz w:val="22"/>
        </w:rPr>
        <w:t>payment</w:t>
      </w:r>
      <w:r>
        <w:rPr>
          <w:spacing w:val="-2"/>
          <w:sz w:val="22"/>
        </w:rPr>
        <w:t xml:space="preserve"> </w:t>
      </w:r>
      <w:r>
        <w:rPr>
          <w:sz w:val="22"/>
        </w:rPr>
        <w:t>processing,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timely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notifications.</w:t>
      </w:r>
    </w:p>
    <w:p w14:paraId="60B813A6">
      <w:pPr>
        <w:pStyle w:val="18"/>
        <w:numPr>
          <w:ilvl w:val="0"/>
          <w:numId w:val="2"/>
        </w:numPr>
        <w:tabs>
          <w:tab w:val="left" w:pos="1877"/>
          <w:tab w:val="clear" w:pos="420"/>
        </w:tabs>
        <w:spacing w:before="241" w:after="0" w:line="273" w:lineRule="auto"/>
        <w:ind w:left="420" w:leftChars="0" w:right="2019" w:rightChars="0" w:hanging="420" w:firstLineChars="0"/>
        <w:jc w:val="both"/>
        <w:rPr>
          <w:sz w:val="22"/>
        </w:rPr>
      </w:pP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2"/>
          <w:sz w:val="22"/>
        </w:rPr>
        <w:t xml:space="preserve"> </w:t>
      </w:r>
      <w:r>
        <w:rPr>
          <w:sz w:val="22"/>
        </w:rPr>
        <w:t>admin,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want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manage</w:t>
      </w:r>
      <w:r>
        <w:rPr>
          <w:spacing w:val="-6"/>
          <w:sz w:val="22"/>
        </w:rPr>
        <w:t xml:space="preserve"> </w:t>
      </w:r>
      <w:r>
        <w:rPr>
          <w:sz w:val="22"/>
        </w:rPr>
        <w:t>users,</w:t>
      </w:r>
      <w:r>
        <w:rPr>
          <w:spacing w:val="-5"/>
          <w:sz w:val="22"/>
        </w:rPr>
        <w:t xml:space="preserve"> </w:t>
      </w:r>
      <w:r>
        <w:rPr>
          <w:sz w:val="22"/>
        </w:rPr>
        <w:t>restaurants,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handle</w:t>
      </w:r>
      <w:r>
        <w:rPr>
          <w:spacing w:val="-6"/>
          <w:sz w:val="22"/>
        </w:rPr>
        <w:t xml:space="preserve"> </w:t>
      </w:r>
      <w:r>
        <w:rPr>
          <w:sz w:val="22"/>
        </w:rPr>
        <w:t>disputes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feedback </w:t>
      </w:r>
      <w:r>
        <w:rPr>
          <w:spacing w:val="-2"/>
          <w:sz w:val="22"/>
        </w:rPr>
        <w:t>effectively.</w:t>
      </w:r>
    </w:p>
    <w:p w14:paraId="13C1E887">
      <w:pPr>
        <w:pStyle w:val="10"/>
        <w:spacing w:before="134"/>
        <w:rPr>
          <w:b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249555</wp:posOffset>
                </wp:positionV>
                <wp:extent cx="5736590" cy="10160"/>
                <wp:effectExtent l="0" t="0" r="0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590" cy="10160"/>
                          <a:chOff x="0" y="0"/>
                          <a:chExt cx="5736590" cy="101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7334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3415" h="9525">
                                <a:moveTo>
                                  <a:pt x="5733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3415" y="9525"/>
                                </a:lnTo>
                                <a:lnTo>
                                  <a:pt x="5733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33034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028"/>
                            <a:ext cx="57359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5955" h="635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6083"/>
                                </a:lnTo>
                                <a:lnTo>
                                  <a:pt x="3048" y="6083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5955" h="6350">
                                <a:moveTo>
                                  <a:pt x="5735764" y="0"/>
                                </a:moveTo>
                                <a:lnTo>
                                  <a:pt x="5732716" y="0"/>
                                </a:lnTo>
                                <a:lnTo>
                                  <a:pt x="5732716" y="3035"/>
                                </a:lnTo>
                                <a:lnTo>
                                  <a:pt x="5735764" y="3035"/>
                                </a:lnTo>
                                <a:lnTo>
                                  <a:pt x="5735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733034" y="406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711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7111"/>
                            <a:ext cx="57359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5955" h="3175">
                                <a:moveTo>
                                  <a:pt x="5732653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32653" y="3048"/>
                                </a:lnTo>
                                <a:lnTo>
                                  <a:pt x="5732653" y="0"/>
                                </a:lnTo>
                                <a:close/>
                              </a:path>
                              <a:path w="5735955" h="3175">
                                <a:moveTo>
                                  <a:pt x="5735764" y="0"/>
                                </a:moveTo>
                                <a:lnTo>
                                  <a:pt x="5732716" y="0"/>
                                </a:lnTo>
                                <a:lnTo>
                                  <a:pt x="5732716" y="3048"/>
                                </a:lnTo>
                                <a:lnTo>
                                  <a:pt x="5735764" y="3048"/>
                                </a:lnTo>
                                <a:lnTo>
                                  <a:pt x="5735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9.65pt;height:0.8pt;width:451.7pt;mso-position-horizontal-relative:page;mso-wrap-distance-bottom:0pt;mso-wrap-distance-top:0pt;z-index:-251657216;mso-width-relative:page;mso-height-relative:page;" coordsize="5736590,10160" o:gfxdata="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CEJnL92gAAAAoBAAAPAAAA&#10;AAAAAAEAIAAAACIAAABkcnMvZG93bnJldi54bWxQSwECFAAUAAAACACHTuJAKv3RVRQEAABpFwAA&#10;DgAAAAAAAAABACAAAAApAQAAZHJzL2Uyb0RvYy54bWxQSwUGAAAAAAYABgBZAQAArwcAAAAA&#10;">
                <o:lock v:ext="edit" aspectratio="f"/>
                <v:shape id="Graphic 26" o:spid="_x0000_s1026" o:spt="100" style="position:absolute;left:0;top:0;height:9525;width:5733415;" fillcolor="#9F9F9F" filled="t" stroked="f" coordsize="5733415,9525" o:gfxdata="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hN4O8AAAA&#10;2wAAAA8AAAAAAAAAAQAgAAAAIgAAAGRycy9kb3ducmV2LnhtbFBLAQIUABQAAAAIAIdO4kAzLwWe&#10;OwAAADkAAAAQAAAAAAAAAAEAIAAAAAsBAABkcnMvc2hhcGV4bWwueG1sUEsFBgAAAAAGAAYAWwEA&#10;ALUDAAAAAA==&#10;" path="m5733415,0l0,0,0,9525,5733415,9525,573341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5733034;top:1016;height:3175;width:3175;" fillcolor="#E2E2E2" filled="t" stroked="f" coordsize="3175,3175" o:gfxdata="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9Ygb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304;top:1028;height:6350;width:5735955;" fillcolor="#9F9F9F" filled="t" stroked="f" coordsize="5735955,6350" o:gfxdata="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SoENugAAANsA&#10;AAAPAAAAAAAAAAEAIAAAACIAAABkcnMvZG93bnJldi54bWxQSwECFAAUAAAACACHTuJAMy8FnjsA&#10;AAA5AAAAEAAAAAAAAAABACAAAAAJAQAAZHJzL3NoYXBleG1sLnhtbFBLBQYAAAAABgAGAFsBAACz&#10;AwAAAAA=&#10;" path="m3048,3035l0,3035,0,6083,3048,6083,3048,3035xem5735764,0l5732716,0,5732716,3035,5735764,3035,57357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5733034;top:4063;height:3175;width:3175;" fillcolor="#E2E2E2" filled="t" stroked="f" coordsize="3175,3175" o:gfxdata="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DxpaLsAAADb&#10;AAAADwAAAAAAAAABACAAAAAiAAAAZHJzL2Rvd25yZXYueG1sUEsBAhQAFAAAAAgAh07iQDMvBZ47&#10;AAAAOQAAABAAAAAAAAAAAQAgAAAACgEAAGRycy9zaGFwZXhtbC54bWxQSwUGAAAAAAYABgBbAQAA&#10;tAMAAAAA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304;top:7111;height:3175;width:3175;" fillcolor="#9F9F9F" filled="t" stroked="f" coordsize="3175,3175" o:gfxdata="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ZJzZW2AAAA2wAAAA8A&#10;AAAAAAAAAQAgAAAAIgAAAGRycy9kb3ducmV2LnhtbFBLAQIUABQAAAAIAIdO4kAzLwWeOwAAADkA&#10;AAAQAAAAAAAAAAEAIAAAAAUBAABkcnMvc2hhcGV4bWwueG1sUEsFBgAAAAAGAAYAWwEAAK8DAAAA&#10;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304;top:7111;height:3175;width:5735955;" fillcolor="#E2E2E2" filled="t" stroked="f" coordsize="5735955,3175" o:gfxdata="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2TNd74A&#10;AADbAAAADwAAAAAAAAABACAAAAAiAAAAZHJzL2Rvd25yZXYueG1sUEsBAhQAFAAAAAgAh07iQDMv&#10;BZ47AAAAOQAAABAAAAAAAAAAAQAgAAAADQEAAGRycy9zaGFwZXhtbC54bWxQSwUGAAAAAAYABgBb&#10;AQAAtwMAAAAA&#10;" path="m5732653,0l3048,0,0,0,0,3048,3048,3048,5732653,3048,5732653,0xem5735764,0l5732716,0,5732716,3048,5735764,3048,573576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  <w:r>
        <w:rPr>
          <w:b/>
        </w:rPr>
        <w:t>Testing Environment:</w:t>
      </w:r>
    </w:p>
    <w:p w14:paraId="11024E20">
      <w:r>
        <w:t>URL/Location: [http://localhost:3000 or deployed URL]</w:t>
      </w:r>
    </w:p>
    <w:p w14:paraId="207BD541">
      <w:r>
        <w:t>Credentials (if required):</w:t>
      </w:r>
    </w:p>
    <w:p w14:paraId="39BEFFDD">
      <w:pPr>
        <w:pStyle w:val="18"/>
        <w:numPr>
          <w:ilvl w:val="0"/>
          <w:numId w:val="3"/>
        </w:numPr>
      </w:pPr>
      <w:r>
        <w:t>User: testuser@gmail.com / TesterPass1</w:t>
      </w:r>
    </w:p>
    <w:p w14:paraId="572ED8B3">
      <w:pPr>
        <w:pStyle w:val="18"/>
        <w:numPr>
          <w:ilvl w:val="0"/>
          <w:numId w:val="3"/>
        </w:numPr>
      </w:pPr>
      <w:r>
        <w:t>Admin: admin@gmail.com / AdminPass1</w:t>
      </w:r>
    </w:p>
    <w:p w14:paraId="49B0D7DC">
      <w:pPr>
        <w:rPr>
          <w:b/>
        </w:rPr>
      </w:pPr>
      <w:r>
        <w:rPr>
          <w:b/>
        </w:rPr>
        <w:t>Test Cases:</w:t>
      </w:r>
    </w:p>
    <w:tbl>
      <w:tblPr>
        <w:tblStyle w:val="9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3"/>
        <w:gridCol w:w="2141"/>
        <w:gridCol w:w="2362"/>
        <w:gridCol w:w="3006"/>
        <w:gridCol w:w="1421"/>
        <w:gridCol w:w="1162"/>
      </w:tblGrid>
      <w:tr w14:paraId="19CE21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1013" w:type="dxa"/>
          </w:tcPr>
          <w:p w14:paraId="01608B9F">
            <w:pPr>
              <w:pStyle w:val="19"/>
              <w:spacing w:before="2" w:line="268" w:lineRule="auto"/>
              <w:ind w:right="14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 xml:space="preserve">Test </w:t>
            </w:r>
            <w:r>
              <w:rPr>
                <w:b/>
                <w:sz w:val="22"/>
              </w:rPr>
              <w:t>Case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2141" w:type="dxa"/>
          </w:tcPr>
          <w:p w14:paraId="1AD1D58C">
            <w:pPr>
              <w:pStyle w:val="19"/>
              <w:spacing w:line="25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Scenario</w:t>
            </w:r>
          </w:p>
        </w:tc>
        <w:tc>
          <w:tcPr>
            <w:tcW w:w="2362" w:type="dxa"/>
          </w:tcPr>
          <w:p w14:paraId="3B991F0A">
            <w:pPr>
              <w:pStyle w:val="19"/>
              <w:spacing w:line="25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Steps</w:t>
            </w:r>
          </w:p>
        </w:tc>
        <w:tc>
          <w:tcPr>
            <w:tcW w:w="3006" w:type="dxa"/>
          </w:tcPr>
          <w:p w14:paraId="7CDA2019">
            <w:pPr>
              <w:pStyle w:val="19"/>
              <w:spacing w:line="25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Expected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Result</w:t>
            </w:r>
          </w:p>
        </w:tc>
        <w:tc>
          <w:tcPr>
            <w:tcW w:w="1421" w:type="dxa"/>
          </w:tcPr>
          <w:p w14:paraId="23EAE594">
            <w:pPr>
              <w:pStyle w:val="19"/>
              <w:spacing w:before="2" w:line="268" w:lineRule="auto"/>
              <w:ind w:left="111" w:right="5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Actual Result</w:t>
            </w:r>
          </w:p>
        </w:tc>
        <w:tc>
          <w:tcPr>
            <w:tcW w:w="1162" w:type="dxa"/>
          </w:tcPr>
          <w:p w14:paraId="55BD7C1B">
            <w:pPr>
              <w:pStyle w:val="19"/>
              <w:spacing w:line="255" w:lineRule="exact"/>
              <w:ind w:left="11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Pass/Fail</w:t>
            </w:r>
          </w:p>
        </w:tc>
      </w:tr>
      <w:tr w14:paraId="72D278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9" w:hRule="atLeast"/>
        </w:trPr>
        <w:tc>
          <w:tcPr>
            <w:tcW w:w="1013" w:type="dxa"/>
          </w:tcPr>
          <w:p w14:paraId="1770B0A1">
            <w:pPr>
              <w:pStyle w:val="19"/>
              <w:spacing w:line="255" w:lineRule="exac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TC-</w:t>
            </w:r>
            <w:r>
              <w:rPr>
                <w:b/>
                <w:spacing w:val="-5"/>
                <w:sz w:val="22"/>
              </w:rPr>
              <w:t>001</w:t>
            </w:r>
          </w:p>
        </w:tc>
        <w:tc>
          <w:tcPr>
            <w:tcW w:w="2141" w:type="dxa"/>
          </w:tcPr>
          <w:p w14:paraId="6B3912C4">
            <w:pPr>
              <w:pStyle w:val="19"/>
              <w:spacing w:line="25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Registration</w:t>
            </w:r>
          </w:p>
        </w:tc>
        <w:tc>
          <w:tcPr>
            <w:tcW w:w="2362" w:type="dxa"/>
          </w:tcPr>
          <w:p w14:paraId="261B96CC">
            <w:pPr>
              <w:pStyle w:val="19"/>
              <w:numPr>
                <w:ilvl w:val="0"/>
                <w:numId w:val="4"/>
              </w:numPr>
              <w:tabs>
                <w:tab w:val="left" w:pos="335"/>
              </w:tabs>
              <w:spacing w:before="2" w:after="0" w:line="240" w:lineRule="auto"/>
              <w:ind w:left="335" w:right="0" w:hanging="22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Visit</w:t>
            </w:r>
            <w:r>
              <w:rPr>
                <w:b/>
                <w:spacing w:val="-9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app/website</w:t>
            </w:r>
          </w:p>
          <w:p w14:paraId="69A95F13">
            <w:pPr>
              <w:pStyle w:val="19"/>
              <w:numPr>
                <w:ilvl w:val="0"/>
                <w:numId w:val="4"/>
              </w:numPr>
              <w:tabs>
                <w:tab w:val="left" w:pos="335"/>
              </w:tabs>
              <w:spacing w:before="39" w:after="0" w:line="240" w:lineRule="auto"/>
              <w:ind w:left="335" w:right="0" w:hanging="22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Click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"Sign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pacing w:val="-5"/>
                <w:sz w:val="22"/>
              </w:rPr>
              <w:t>Up"</w:t>
            </w:r>
          </w:p>
          <w:p w14:paraId="5163740D">
            <w:pPr>
              <w:pStyle w:val="19"/>
              <w:numPr>
                <w:ilvl w:val="0"/>
                <w:numId w:val="4"/>
              </w:numPr>
              <w:tabs>
                <w:tab w:val="left" w:pos="335"/>
              </w:tabs>
              <w:spacing w:before="35" w:after="0" w:line="240" w:lineRule="auto"/>
              <w:ind w:left="335" w:right="0" w:hanging="22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Fill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submit</w:t>
            </w:r>
            <w:r>
              <w:rPr>
                <w:b/>
                <w:spacing w:val="-4"/>
                <w:sz w:val="22"/>
              </w:rPr>
              <w:t xml:space="preserve"> form</w:t>
            </w:r>
          </w:p>
        </w:tc>
        <w:tc>
          <w:tcPr>
            <w:tcW w:w="3006" w:type="dxa"/>
          </w:tcPr>
          <w:p w14:paraId="2C9F8E2B">
            <w:pPr>
              <w:pStyle w:val="19"/>
              <w:spacing w:before="2" w:line="276" w:lineRule="auto"/>
              <w:ind w:left="106" w:right="1196"/>
              <w:rPr>
                <w:b/>
                <w:sz w:val="22"/>
              </w:rPr>
            </w:pPr>
            <w:r>
              <w:rPr>
                <w:b/>
                <w:sz w:val="22"/>
              </w:rPr>
              <w:t>Profile saved Account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created,</w:t>
            </w:r>
          </w:p>
          <w:p w14:paraId="41101471">
            <w:pPr>
              <w:pStyle w:val="19"/>
              <w:spacing w:line="25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redirected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home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screen</w:t>
            </w:r>
          </w:p>
        </w:tc>
        <w:tc>
          <w:tcPr>
            <w:tcW w:w="1421" w:type="dxa"/>
          </w:tcPr>
          <w:p w14:paraId="74538221">
            <w:pPr>
              <w:pStyle w:val="19"/>
              <w:spacing w:line="255" w:lineRule="exact"/>
              <w:ind w:left="0" w:right="8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[Pass/Fail]</w:t>
            </w:r>
          </w:p>
        </w:tc>
        <w:tc>
          <w:tcPr>
            <w:tcW w:w="1162" w:type="dxa"/>
          </w:tcPr>
          <w:p w14:paraId="6914835B">
            <w:pPr>
              <w:pStyle w:val="19"/>
              <w:ind w:left="0"/>
              <w:rPr>
                <w:rFonts w:hint="default" w:ascii="Times New Roman"/>
                <w:b/>
                <w:bCs/>
                <w:sz w:val="22"/>
                <w:lang w:val="en-US"/>
              </w:rPr>
            </w:pPr>
            <w:r>
              <w:rPr>
                <w:rFonts w:hint="default" w:ascii="Times New Roman"/>
                <w:b/>
                <w:bCs/>
                <w:sz w:val="22"/>
                <w:lang w:val="en-US"/>
              </w:rPr>
              <w:t>Pass</w:t>
            </w:r>
          </w:p>
        </w:tc>
      </w:tr>
      <w:tr w14:paraId="0F1FDA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 w:hRule="atLeast"/>
        </w:trPr>
        <w:tc>
          <w:tcPr>
            <w:tcW w:w="1013" w:type="dxa"/>
          </w:tcPr>
          <w:p w14:paraId="786D8B25">
            <w:pPr>
              <w:pStyle w:val="19"/>
              <w:spacing w:line="255" w:lineRule="exac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TC-</w:t>
            </w:r>
            <w:r>
              <w:rPr>
                <w:b/>
                <w:spacing w:val="-5"/>
                <w:sz w:val="22"/>
              </w:rPr>
              <w:t>002</w:t>
            </w:r>
          </w:p>
        </w:tc>
        <w:tc>
          <w:tcPr>
            <w:tcW w:w="2141" w:type="dxa"/>
          </w:tcPr>
          <w:p w14:paraId="1ED2826D">
            <w:pPr>
              <w:pStyle w:val="19"/>
              <w:spacing w:before="2" w:line="273" w:lineRule="auto"/>
              <w:ind w:right="153"/>
              <w:rPr>
                <w:b/>
                <w:sz w:val="22"/>
              </w:rPr>
            </w:pPr>
            <w:r>
              <w:rPr>
                <w:b/>
                <w:sz w:val="22"/>
              </w:rPr>
              <w:t>Restaurant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Profile </w:t>
            </w:r>
            <w:r>
              <w:rPr>
                <w:b/>
                <w:spacing w:val="-2"/>
                <w:sz w:val="22"/>
              </w:rPr>
              <w:t>Creation</w:t>
            </w:r>
          </w:p>
        </w:tc>
        <w:tc>
          <w:tcPr>
            <w:tcW w:w="2362" w:type="dxa"/>
          </w:tcPr>
          <w:p w14:paraId="3CE8007F">
            <w:pPr>
              <w:pStyle w:val="19"/>
              <w:numPr>
                <w:ilvl w:val="0"/>
                <w:numId w:val="5"/>
              </w:numPr>
              <w:tabs>
                <w:tab w:val="left" w:pos="335"/>
              </w:tabs>
              <w:spacing w:before="2" w:after="0" w:line="278" w:lineRule="auto"/>
              <w:ind w:left="106" w:right="456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Login as restaurant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owner</w:t>
            </w:r>
          </w:p>
          <w:p w14:paraId="02A498D1">
            <w:pPr>
              <w:pStyle w:val="19"/>
              <w:numPr>
                <w:ilvl w:val="0"/>
                <w:numId w:val="5"/>
              </w:numPr>
              <w:tabs>
                <w:tab w:val="left" w:pos="335"/>
              </w:tabs>
              <w:spacing w:before="0" w:after="0" w:line="273" w:lineRule="auto"/>
              <w:ind w:left="106" w:right="560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Fill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restaurant details &amp; menu</w:t>
            </w:r>
          </w:p>
          <w:p w14:paraId="3715B0DE">
            <w:pPr>
              <w:pStyle w:val="19"/>
              <w:numPr>
                <w:ilvl w:val="0"/>
                <w:numId w:val="5"/>
              </w:numPr>
              <w:tabs>
                <w:tab w:val="left" w:pos="335"/>
              </w:tabs>
              <w:spacing w:before="0" w:after="0" w:line="255" w:lineRule="exact"/>
              <w:ind w:left="335" w:right="0" w:hanging="229"/>
              <w:jc w:val="lef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Save</w:t>
            </w:r>
          </w:p>
        </w:tc>
        <w:tc>
          <w:tcPr>
            <w:tcW w:w="3006" w:type="dxa"/>
          </w:tcPr>
          <w:p w14:paraId="3C534432">
            <w:pPr>
              <w:pStyle w:val="19"/>
              <w:spacing w:before="2" w:line="273" w:lineRule="auto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Profile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saved,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>restaurant listed in search results</w:t>
            </w:r>
          </w:p>
        </w:tc>
        <w:tc>
          <w:tcPr>
            <w:tcW w:w="1421" w:type="dxa"/>
          </w:tcPr>
          <w:p w14:paraId="12D3B1B3">
            <w:pPr>
              <w:pStyle w:val="19"/>
              <w:spacing w:line="255" w:lineRule="exact"/>
              <w:ind w:left="0" w:right="8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[Pass/Fail]</w:t>
            </w:r>
          </w:p>
        </w:tc>
        <w:tc>
          <w:tcPr>
            <w:tcW w:w="1162" w:type="dxa"/>
          </w:tcPr>
          <w:p w14:paraId="563FEE3B">
            <w:pPr>
              <w:pStyle w:val="19"/>
              <w:ind w:left="0"/>
              <w:rPr>
                <w:rFonts w:hint="default" w:ascii="Times New Roman"/>
                <w:b/>
                <w:bCs/>
                <w:sz w:val="22"/>
                <w:lang w:val="en-US"/>
              </w:rPr>
            </w:pPr>
            <w:r>
              <w:rPr>
                <w:rFonts w:hint="default" w:ascii="Times New Roman"/>
                <w:b/>
                <w:bCs/>
                <w:sz w:val="22"/>
                <w:lang w:val="en-US"/>
              </w:rPr>
              <w:t>Pass</w:t>
            </w:r>
          </w:p>
        </w:tc>
      </w:tr>
      <w:tr w14:paraId="01D8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7" w:hRule="atLeast"/>
        </w:trPr>
        <w:tc>
          <w:tcPr>
            <w:tcW w:w="1013" w:type="dxa"/>
          </w:tcPr>
          <w:p w14:paraId="5D66620D">
            <w:pPr>
              <w:pStyle w:val="19"/>
              <w:spacing w:line="255" w:lineRule="exac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TC-</w:t>
            </w:r>
            <w:r>
              <w:rPr>
                <w:b/>
                <w:spacing w:val="-5"/>
                <w:sz w:val="22"/>
              </w:rPr>
              <w:t>003</w:t>
            </w:r>
          </w:p>
        </w:tc>
        <w:tc>
          <w:tcPr>
            <w:tcW w:w="2141" w:type="dxa"/>
          </w:tcPr>
          <w:p w14:paraId="2FCF9370">
            <w:pPr>
              <w:pStyle w:val="19"/>
              <w:spacing w:line="25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Place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Food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pacing w:val="-4"/>
                <w:sz w:val="22"/>
              </w:rPr>
              <w:t>Order</w:t>
            </w:r>
          </w:p>
        </w:tc>
        <w:tc>
          <w:tcPr>
            <w:tcW w:w="2362" w:type="dxa"/>
          </w:tcPr>
          <w:p w14:paraId="372B9205">
            <w:pPr>
              <w:pStyle w:val="19"/>
              <w:numPr>
                <w:ilvl w:val="0"/>
                <w:numId w:val="6"/>
              </w:numPr>
              <w:tabs>
                <w:tab w:val="left" w:pos="335"/>
              </w:tabs>
              <w:spacing w:before="2" w:after="0" w:line="278" w:lineRule="auto"/>
              <w:ind w:left="106" w:right="200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Search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restaurant or dish</w:t>
            </w:r>
          </w:p>
          <w:p w14:paraId="14C424E6">
            <w:pPr>
              <w:pStyle w:val="19"/>
              <w:numPr>
                <w:ilvl w:val="0"/>
                <w:numId w:val="6"/>
              </w:numPr>
              <w:tabs>
                <w:tab w:val="left" w:pos="335"/>
              </w:tabs>
              <w:spacing w:before="0" w:after="0" w:line="276" w:lineRule="auto"/>
              <w:ind w:left="106" w:right="370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Select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items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>and add to cart</w:t>
            </w:r>
          </w:p>
          <w:p w14:paraId="58A06252">
            <w:pPr>
              <w:pStyle w:val="19"/>
              <w:numPr>
                <w:ilvl w:val="0"/>
                <w:numId w:val="6"/>
              </w:numPr>
              <w:tabs>
                <w:tab w:val="left" w:pos="335"/>
              </w:tabs>
              <w:spacing w:before="0" w:after="0" w:line="273" w:lineRule="auto"/>
              <w:ind w:left="106" w:right="139" w:firstLine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Confirm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order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and </w:t>
            </w:r>
            <w:r>
              <w:rPr>
                <w:b/>
                <w:spacing w:val="-2"/>
                <w:sz w:val="22"/>
              </w:rPr>
              <w:t>payment</w:t>
            </w:r>
          </w:p>
        </w:tc>
        <w:tc>
          <w:tcPr>
            <w:tcW w:w="3006" w:type="dxa"/>
          </w:tcPr>
          <w:p w14:paraId="0FD14AEC">
            <w:pPr>
              <w:pStyle w:val="19"/>
              <w:spacing w:before="2" w:line="273" w:lineRule="auto"/>
              <w:ind w:left="106" w:right="158"/>
              <w:rPr>
                <w:b/>
                <w:sz w:val="22"/>
              </w:rPr>
            </w:pPr>
            <w:r>
              <w:rPr>
                <w:b/>
                <w:sz w:val="22"/>
              </w:rPr>
              <w:t>Order</w:t>
            </w:r>
            <w:r>
              <w:rPr>
                <w:b/>
                <w:spacing w:val="-13"/>
                <w:sz w:val="22"/>
              </w:rPr>
              <w:t xml:space="preserve"> </w:t>
            </w:r>
            <w:r>
              <w:rPr>
                <w:b/>
                <w:sz w:val="22"/>
              </w:rPr>
              <w:t>confirmed</w:t>
            </w:r>
            <w:r>
              <w:rPr>
                <w:b/>
                <w:spacing w:val="-12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and shown in user order </w:t>
            </w:r>
            <w:r>
              <w:rPr>
                <w:b/>
                <w:spacing w:val="-2"/>
                <w:sz w:val="22"/>
              </w:rPr>
              <w:t>history</w:t>
            </w:r>
          </w:p>
        </w:tc>
        <w:tc>
          <w:tcPr>
            <w:tcW w:w="1421" w:type="dxa"/>
          </w:tcPr>
          <w:p w14:paraId="4185765B">
            <w:pPr>
              <w:pStyle w:val="19"/>
              <w:spacing w:line="255" w:lineRule="exact"/>
              <w:ind w:left="0" w:right="8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[Pass/Fail]</w:t>
            </w:r>
          </w:p>
        </w:tc>
        <w:tc>
          <w:tcPr>
            <w:tcW w:w="1162" w:type="dxa"/>
          </w:tcPr>
          <w:p w14:paraId="3E2F2118">
            <w:pPr>
              <w:pStyle w:val="19"/>
              <w:ind w:left="0"/>
              <w:rPr>
                <w:rFonts w:hint="default" w:ascii="Times New Roman"/>
                <w:b/>
                <w:bCs/>
                <w:sz w:val="22"/>
                <w:lang w:val="en-US"/>
              </w:rPr>
            </w:pPr>
            <w:r>
              <w:rPr>
                <w:rFonts w:hint="default" w:ascii="Times New Roman"/>
                <w:b/>
                <w:bCs/>
                <w:sz w:val="22"/>
                <w:lang w:val="en-US"/>
              </w:rPr>
              <w:t>Pass</w:t>
            </w:r>
          </w:p>
        </w:tc>
      </w:tr>
    </w:tbl>
    <w:p w14:paraId="6BA1F716">
      <w:pPr>
        <w:rPr>
          <w:b/>
        </w:rPr>
      </w:pPr>
    </w:p>
    <w:p w14:paraId="69EC1249">
      <w:pPr>
        <w:rPr/>
      </w:pPr>
    </w:p>
    <w:p w14:paraId="4F4CB86C"/>
    <w:p w14:paraId="41E83DA6">
      <w:pPr>
        <w:spacing w:before="0"/>
        <w:ind w:left="1157" w:right="0" w:firstLine="0"/>
        <w:jc w:val="left"/>
        <w:rPr>
          <w:b/>
          <w:sz w:val="22"/>
        </w:rPr>
      </w:pPr>
      <w:r>
        <w:rPr>
          <w:b/>
          <w:sz w:val="22"/>
        </w:rPr>
        <w:t>Bug</w:t>
      </w:r>
      <w:r>
        <w:rPr>
          <w:b/>
          <w:spacing w:val="-4"/>
          <w:sz w:val="22"/>
        </w:rPr>
        <w:t xml:space="preserve"> </w:t>
      </w:r>
      <w:r>
        <w:rPr>
          <w:b/>
          <w:spacing w:val="-2"/>
          <w:sz w:val="22"/>
        </w:rPr>
        <w:t>Tracking:</w:t>
      </w:r>
    </w:p>
    <w:p w14:paraId="74CB78C5">
      <w:pPr>
        <w:spacing w:after="0"/>
        <w:jc w:val="left"/>
        <w:rPr>
          <w:b/>
          <w:sz w:val="22"/>
        </w:rPr>
        <w:sectPr>
          <w:pgSz w:w="11910" w:h="16840"/>
          <w:pgMar w:top="1620" w:right="0" w:bottom="280" w:left="283" w:header="720" w:footer="720" w:gutter="0"/>
          <w:cols w:space="720" w:num="1"/>
        </w:sectPr>
      </w:pPr>
    </w:p>
    <w:p w14:paraId="32DEEA37">
      <w:pPr>
        <w:pStyle w:val="10"/>
        <w:spacing w:before="3"/>
        <w:rPr>
          <w:b/>
          <w:sz w:val="2"/>
        </w:rPr>
      </w:pPr>
    </w:p>
    <w:tbl>
      <w:tblPr>
        <w:tblStyle w:val="9"/>
        <w:tblW w:w="10600" w:type="dxa"/>
        <w:tblInd w:w="-78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4"/>
        <w:gridCol w:w="1835"/>
        <w:gridCol w:w="2621"/>
        <w:gridCol w:w="1599"/>
        <w:gridCol w:w="1134"/>
        <w:gridCol w:w="1417"/>
      </w:tblGrid>
      <w:tr w14:paraId="2EDD5B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1994" w:type="dxa"/>
          </w:tcPr>
          <w:p w14:paraId="6671251E">
            <w:pPr>
              <w:pStyle w:val="19"/>
              <w:spacing w:line="25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Bug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pacing w:val="-5"/>
                <w:sz w:val="22"/>
              </w:rPr>
              <w:t>ID</w:t>
            </w:r>
          </w:p>
        </w:tc>
        <w:tc>
          <w:tcPr>
            <w:tcW w:w="1835" w:type="dxa"/>
          </w:tcPr>
          <w:p w14:paraId="18C8B3B1">
            <w:pPr>
              <w:pStyle w:val="19"/>
              <w:spacing w:before="2" w:line="273" w:lineRule="auto"/>
              <w:ind w:left="109" w:right="13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 xml:space="preserve">Bug </w:t>
            </w: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2621" w:type="dxa"/>
          </w:tcPr>
          <w:p w14:paraId="46F36EEE">
            <w:pPr>
              <w:pStyle w:val="19"/>
              <w:spacing w:line="255" w:lineRule="exact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Steps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reproduce</w:t>
            </w:r>
          </w:p>
        </w:tc>
        <w:tc>
          <w:tcPr>
            <w:tcW w:w="1599" w:type="dxa"/>
          </w:tcPr>
          <w:p w14:paraId="26D4A877">
            <w:pPr>
              <w:pStyle w:val="19"/>
              <w:spacing w:line="255" w:lineRule="exact"/>
              <w:ind w:left="10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Severity</w:t>
            </w:r>
          </w:p>
        </w:tc>
        <w:tc>
          <w:tcPr>
            <w:tcW w:w="1134" w:type="dxa"/>
          </w:tcPr>
          <w:p w14:paraId="019CB00E">
            <w:pPr>
              <w:pStyle w:val="19"/>
              <w:spacing w:line="255" w:lineRule="exact"/>
              <w:ind w:left="10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Status</w:t>
            </w:r>
          </w:p>
        </w:tc>
        <w:tc>
          <w:tcPr>
            <w:tcW w:w="1417" w:type="dxa"/>
          </w:tcPr>
          <w:p w14:paraId="31674A30">
            <w:pPr>
              <w:pStyle w:val="19"/>
              <w:spacing w:before="2" w:line="273" w:lineRule="auto"/>
              <w:ind w:left="102" w:right="18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Additional feedback</w:t>
            </w:r>
          </w:p>
        </w:tc>
      </w:tr>
      <w:tr w14:paraId="5049C1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5" w:hRule="atLeast"/>
        </w:trPr>
        <w:tc>
          <w:tcPr>
            <w:tcW w:w="1994" w:type="dxa"/>
          </w:tcPr>
          <w:p w14:paraId="18FC1DEE">
            <w:pPr>
              <w:pStyle w:val="19"/>
              <w:spacing w:line="25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BG-</w:t>
            </w:r>
            <w:r>
              <w:rPr>
                <w:spacing w:val="-5"/>
                <w:sz w:val="22"/>
              </w:rPr>
              <w:t>001</w:t>
            </w:r>
          </w:p>
        </w:tc>
        <w:tc>
          <w:tcPr>
            <w:tcW w:w="1835" w:type="dxa"/>
          </w:tcPr>
          <w:p w14:paraId="7EB53D09">
            <w:pPr>
              <w:pStyle w:val="19"/>
              <w:ind w:left="0"/>
              <w:rPr>
                <w:b/>
                <w:sz w:val="22"/>
              </w:rPr>
            </w:pPr>
          </w:p>
          <w:p w14:paraId="3935E173">
            <w:pPr>
              <w:pStyle w:val="19"/>
              <w:ind w:left="0"/>
              <w:rPr>
                <w:b/>
                <w:sz w:val="22"/>
              </w:rPr>
            </w:pPr>
          </w:p>
          <w:p w14:paraId="32CCF112">
            <w:pPr>
              <w:pStyle w:val="19"/>
              <w:ind w:left="0"/>
              <w:rPr>
                <w:b/>
                <w:sz w:val="22"/>
              </w:rPr>
            </w:pPr>
          </w:p>
          <w:p w14:paraId="021CF777">
            <w:pPr>
              <w:pStyle w:val="19"/>
              <w:ind w:left="0"/>
              <w:rPr>
                <w:b/>
                <w:sz w:val="22"/>
              </w:rPr>
            </w:pPr>
          </w:p>
          <w:p w14:paraId="61D35859">
            <w:pPr>
              <w:pStyle w:val="19"/>
              <w:ind w:left="0"/>
              <w:rPr>
                <w:b/>
                <w:sz w:val="22"/>
              </w:rPr>
            </w:pPr>
          </w:p>
          <w:p w14:paraId="00E74095">
            <w:pPr>
              <w:pStyle w:val="19"/>
              <w:spacing w:before="245"/>
              <w:ind w:left="0"/>
              <w:rPr>
                <w:b/>
                <w:sz w:val="22"/>
              </w:rPr>
            </w:pPr>
          </w:p>
          <w:p w14:paraId="36E11CEF">
            <w:pPr>
              <w:pStyle w:val="19"/>
              <w:spacing w:line="276" w:lineRule="auto"/>
              <w:ind w:left="205" w:right="344"/>
              <w:rPr>
                <w:sz w:val="22"/>
              </w:rPr>
            </w:pPr>
            <w:r>
              <w:rPr>
                <w:sz w:val="22"/>
              </w:rPr>
              <w:t>Filter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not </w:t>
            </w:r>
            <w:r>
              <w:rPr>
                <w:spacing w:val="-2"/>
                <w:sz w:val="22"/>
              </w:rPr>
              <w:t>working properly</w:t>
            </w:r>
          </w:p>
        </w:tc>
        <w:tc>
          <w:tcPr>
            <w:tcW w:w="2621" w:type="dxa"/>
          </w:tcPr>
          <w:p w14:paraId="05082072">
            <w:pPr>
              <w:pStyle w:val="19"/>
              <w:spacing w:before="2" w:line="273" w:lineRule="auto"/>
              <w:ind w:left="109" w:right="68"/>
              <w:rPr>
                <w:sz w:val="22"/>
              </w:rPr>
            </w:pPr>
            <w:r>
              <w:rPr>
                <w:sz w:val="22"/>
              </w:rPr>
              <w:t>1. Search with location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+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specialty</w:t>
            </w:r>
          </w:p>
        </w:tc>
        <w:tc>
          <w:tcPr>
            <w:tcW w:w="1599" w:type="dxa"/>
          </w:tcPr>
          <w:p w14:paraId="073F2F98">
            <w:pPr>
              <w:pStyle w:val="19"/>
              <w:spacing w:line="255" w:lineRule="exact"/>
              <w:ind w:left="103"/>
              <w:rPr>
                <w:sz w:val="22"/>
              </w:rPr>
            </w:pPr>
            <w:r>
              <w:rPr>
                <w:spacing w:val="-2"/>
                <w:sz w:val="22"/>
              </w:rPr>
              <w:t>Medium</w:t>
            </w:r>
          </w:p>
        </w:tc>
        <w:tc>
          <w:tcPr>
            <w:tcW w:w="1134" w:type="dxa"/>
          </w:tcPr>
          <w:p w14:paraId="0F9E7CA9">
            <w:pPr>
              <w:pStyle w:val="19"/>
              <w:spacing w:line="255" w:lineRule="exact"/>
              <w:ind w:left="103"/>
              <w:rPr>
                <w:sz w:val="22"/>
              </w:rPr>
            </w:pPr>
            <w:r>
              <w:rPr>
                <w:spacing w:val="-4"/>
                <w:sz w:val="22"/>
              </w:rPr>
              <w:t>Open</w:t>
            </w:r>
          </w:p>
        </w:tc>
        <w:tc>
          <w:tcPr>
            <w:tcW w:w="1417" w:type="dxa"/>
          </w:tcPr>
          <w:p w14:paraId="0C7BECF6">
            <w:pPr>
              <w:pStyle w:val="19"/>
              <w:spacing w:before="2" w:line="276" w:lineRule="auto"/>
              <w:ind w:left="102" w:right="188"/>
              <w:rPr>
                <w:sz w:val="22"/>
              </w:rPr>
            </w:pPr>
            <w:r>
              <w:rPr>
                <w:sz w:val="22"/>
              </w:rPr>
              <w:t>Only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 xml:space="preserve">partial </w:t>
            </w:r>
            <w:r>
              <w:rPr>
                <w:spacing w:val="-2"/>
                <w:sz w:val="22"/>
              </w:rPr>
              <w:t>results shown</w:t>
            </w:r>
          </w:p>
        </w:tc>
      </w:tr>
      <w:tr w14:paraId="26F72C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994" w:type="dxa"/>
          </w:tcPr>
          <w:p w14:paraId="2F35680E">
            <w:pPr>
              <w:pStyle w:val="19"/>
              <w:spacing w:line="255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835" w:type="dxa"/>
          </w:tcPr>
          <w:p w14:paraId="409BC9A0">
            <w:pPr>
              <w:pStyle w:val="19"/>
              <w:spacing w:line="255" w:lineRule="exact"/>
              <w:ind w:left="109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2621" w:type="dxa"/>
          </w:tcPr>
          <w:p w14:paraId="7ECCA253">
            <w:pPr>
              <w:pStyle w:val="19"/>
              <w:spacing w:line="255" w:lineRule="exact"/>
              <w:ind w:left="109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599" w:type="dxa"/>
          </w:tcPr>
          <w:p w14:paraId="7549570D">
            <w:pPr>
              <w:pStyle w:val="19"/>
              <w:spacing w:line="255" w:lineRule="exact"/>
              <w:ind w:left="103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134" w:type="dxa"/>
          </w:tcPr>
          <w:p w14:paraId="679BE151">
            <w:pPr>
              <w:pStyle w:val="19"/>
              <w:spacing w:line="255" w:lineRule="exact"/>
              <w:ind w:left="103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  <w:tc>
          <w:tcPr>
            <w:tcW w:w="1417" w:type="dxa"/>
          </w:tcPr>
          <w:p w14:paraId="48D87A6A">
            <w:pPr>
              <w:pStyle w:val="19"/>
              <w:spacing w:line="255" w:lineRule="exact"/>
              <w:ind w:left="102"/>
              <w:rPr>
                <w:sz w:val="22"/>
              </w:rPr>
            </w:pPr>
            <w:r>
              <w:rPr>
                <w:spacing w:val="-5"/>
                <w:sz w:val="22"/>
              </w:rPr>
              <w:t>...</w:t>
            </w:r>
          </w:p>
        </w:tc>
      </w:tr>
    </w:tbl>
    <w:p w14:paraId="6E222F32">
      <w:pPr>
        <w:rPr>
          <w:b/>
        </w:rPr>
      </w:pPr>
    </w:p>
    <w:p w14:paraId="304FBB57">
      <w:pPr>
        <w:rPr>
          <w:b/>
        </w:rPr>
      </w:pPr>
      <w:r>
        <w:rPr>
          <w:b/>
        </w:rPr>
        <w:t>Sign-off:</w:t>
      </w:r>
    </w:p>
    <w:p w14:paraId="7DD2B392">
      <w:pPr>
        <w:rPr>
          <w:rFonts w:hint="default"/>
          <w:lang w:val="en-US"/>
        </w:rPr>
      </w:pPr>
      <w:r>
        <w:t>Tester Name: A</w:t>
      </w:r>
      <w:r>
        <w:rPr>
          <w:rFonts w:hint="default"/>
          <w:lang w:val="en-US"/>
        </w:rPr>
        <w:t>jaykumarchilumuru</w:t>
      </w:r>
    </w:p>
    <w:p w14:paraId="173FE65F">
      <w:r>
        <w:t>Date: 26 June 2025</w:t>
      </w:r>
    </w:p>
    <w:p w14:paraId="09758795">
      <w:pPr>
        <w:rPr>
          <w:rFonts w:hint="default"/>
          <w:lang w:val="en-US"/>
        </w:rPr>
      </w:pPr>
      <w:r>
        <w:t>Signature: A</w:t>
      </w:r>
      <w:r>
        <w:rPr>
          <w:rFonts w:hint="default"/>
          <w:lang w:val="en-US"/>
        </w:rPr>
        <w:t>jay</w:t>
      </w:r>
    </w:p>
    <w:p w14:paraId="7CDF1406">
      <w:pPr>
        <w:rPr>
          <w:b/>
        </w:rPr>
      </w:pPr>
      <w:r>
        <w:rPr>
          <w:b/>
        </w:rPr>
        <w:t>Notes:</w:t>
      </w:r>
    </w:p>
    <w:p w14:paraId="15103387">
      <w:pPr>
        <w:numPr>
          <w:ilvl w:val="0"/>
          <w:numId w:val="1"/>
        </w:numPr>
        <w:spacing w:after="0"/>
      </w:pPr>
      <w:r>
        <w:rPr>
          <w:color w:val="000000"/>
        </w:rPr>
        <w:t>Ensure that all test cases cover both positive and negative scenarios.</w:t>
      </w:r>
    </w:p>
    <w:p w14:paraId="29957393">
      <w:pPr>
        <w:numPr>
          <w:ilvl w:val="0"/>
          <w:numId w:val="1"/>
        </w:numPr>
        <w:spacing w:after="0"/>
      </w:pPr>
      <w:r>
        <w:rPr>
          <w:color w:val="000000"/>
        </w:rPr>
        <w:t>Encourage testers to provide detailed feedback, including any suggestions for improvement.</w:t>
      </w:r>
    </w:p>
    <w:p w14:paraId="657F8459">
      <w:pPr>
        <w:numPr>
          <w:ilvl w:val="0"/>
          <w:numId w:val="1"/>
        </w:numPr>
        <w:spacing w:after="0"/>
      </w:pPr>
      <w:r>
        <w:rPr>
          <w:color w:val="000000"/>
        </w:rPr>
        <w:t>Bug tracking should include details such as severity, status, and steps to reproduce.</w:t>
      </w:r>
    </w:p>
    <w:p w14:paraId="68054224">
      <w:pPr>
        <w:numPr>
          <w:ilvl w:val="0"/>
          <w:numId w:val="1"/>
        </w:numPr>
      </w:pPr>
      <w:r>
        <w:rPr>
          <w:color w:val="000000"/>
        </w:rPr>
        <w:t>Obtain sign-off from both the project manager and product owner before proceeding with deployment.</w:t>
      </w:r>
    </w:p>
    <w:p w14:paraId="2CC749ED"/>
    <w:p w14:paraId="3A64952B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10F35"/>
    <w:multiLevelType w:val="singleLevel"/>
    <w:tmpl w:val="86710F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06" w:hanging="231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25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50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75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00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226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451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676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901" w:hanging="23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37" w:hanging="231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41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42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43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144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346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47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48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949" w:hanging="23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1F06559D"/>
    <w:multiLevelType w:val="multilevel"/>
    <w:tmpl w:val="1F0655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6" w:hanging="231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25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50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75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00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226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451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676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901" w:hanging="23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AE"/>
    <w:rsid w:val="001F5BB9"/>
    <w:rsid w:val="005A44B6"/>
    <w:rsid w:val="007101C8"/>
    <w:rsid w:val="00D941AE"/>
    <w:rsid w:val="0E2158D2"/>
    <w:rsid w:val="4D18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te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0"/>
    <w:basedOn w:val="14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11"/>
    <w:basedOn w:val="14"/>
    <w:qFormat/>
    <w:uiPriority w:val="0"/>
    <w:pPr>
      <w:widowControl w:val="0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2"/>
    <w:basedOn w:val="14"/>
    <w:qFormat/>
    <w:uiPriority w:val="0"/>
    <w:pPr>
      <w:widowControl w:val="0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8">
    <w:name w:val="List Paragraph"/>
    <w:basedOn w:val="1"/>
    <w:unhideWhenUsed/>
    <w:qFormat/>
    <w:uiPriority w:val="99"/>
    <w:pPr>
      <w:ind w:left="720"/>
      <w:contextualSpacing/>
    </w:pPr>
  </w:style>
  <w:style w:type="paragraph" w:customStyle="1" w:styleId="19">
    <w:name w:val="Table Paragraph"/>
    <w:basedOn w:val="1"/>
    <w:qFormat/>
    <w:uiPriority w:val="1"/>
    <w:pPr>
      <w:ind w:left="11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518</Words>
  <Characters>2959</Characters>
  <Lines>24</Lines>
  <Paragraphs>6</Paragraphs>
  <TotalTime>1</TotalTime>
  <ScaleCrop>false</ScaleCrop>
  <LinksUpToDate>false</LinksUpToDate>
  <CharactersWithSpaces>3471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2025-06-27T13:03:00Z</dcterms:created>
  <dc:creator>yamini chilumuru</dc:creator>
  <cp:lastModifiedBy>yamini chilumuru</cp:lastModifiedBy>
  <cp:lastPrinted>2025-06-27T13:17:00Z</cp:lastPrinted>
  <dcterms:modified xsi:type="dcterms:W3CDTF">2025-06-27T15:17:02Z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33616BAD010348E19C7A39C067EB6C28_12</vt:lpwstr>
  </property>
</Properties>
</file>